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45174" w14:textId="77777777" w:rsidR="00C44B92" w:rsidRDefault="007D58FD">
      <w:pPr>
        <w:pStyle w:val="Ttulo"/>
      </w:pPr>
      <w:r>
        <w:t>Ficha de Planejamento Inicial do Projeto</w:t>
      </w:r>
    </w:p>
    <w:p w14:paraId="63B5D257" w14:textId="77777777" w:rsidR="00C44B92" w:rsidRDefault="007D58FD">
      <w:r>
        <w:t>Disciplina: Projeto Prático Integrado - Orientação a Objetos e Desenvolvimento de Aplicativos</w:t>
      </w:r>
    </w:p>
    <w:p w14:paraId="51532F8B" w14:textId="77777777" w:rsidR="00C44B92" w:rsidRDefault="007D58FD">
      <w:r>
        <w:t>Professor: Rogério Morandi</w:t>
      </w:r>
    </w:p>
    <w:p w14:paraId="7F53BC76" w14:textId="77777777" w:rsidR="00C44B92" w:rsidRDefault="007D58FD">
      <w:r>
        <w:t>Instituição: Unimax - Indaiatuba</w:t>
      </w:r>
    </w:p>
    <w:p w14:paraId="4A71FA52" w14:textId="77777777" w:rsidR="00C44B92" w:rsidRDefault="007D58FD">
      <w:r>
        <w:t>Esta ficha deve ser preenchida na primeira aula do projeto e</w:t>
      </w:r>
      <w:r>
        <w:t xml:space="preserve"> entregada ao professor. Ela deve conter as informações iniciais do projeto, como nome, objetivos, escopo, cronograma e os papéis dos integrantes da equipe.</w:t>
      </w:r>
    </w:p>
    <w:p w14:paraId="119CF495" w14:textId="77777777" w:rsidR="00C44B92" w:rsidRDefault="007D58FD">
      <w:pPr>
        <w:pStyle w:val="Ttulo1"/>
      </w:pPr>
      <w:r>
        <w:t>1. Nome do Projeto</w:t>
      </w:r>
    </w:p>
    <w:p w14:paraId="7772949C" w14:textId="501BDAA8" w:rsidR="007D58FD" w:rsidRDefault="007D58FD">
      <w:r>
        <w:t xml:space="preserve">Preencha o nome do projeto que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escolheu</w:t>
      </w:r>
      <w:proofErr w:type="spellEnd"/>
      <w:r>
        <w:t>.</w:t>
      </w:r>
    </w:p>
    <w:p w14:paraId="6BAE7AD0" w14:textId="77777777" w:rsidR="00C44B92" w:rsidRDefault="007D58FD">
      <w:pPr>
        <w:pStyle w:val="Ttulo1"/>
      </w:pPr>
      <w:r>
        <w:t>2. Integrantes da Equipe</w:t>
      </w:r>
    </w:p>
    <w:p w14:paraId="1FAA6CE9" w14:textId="77777777" w:rsidR="00C44B92" w:rsidRDefault="007D58FD">
      <w:r>
        <w:t>Lis</w:t>
      </w:r>
      <w:r>
        <w:t>te os integrantes da equipe, incluindo o papel de cada um no projeto. Por exemplo, quem será responsável pela programação, pesquisa, coleta de dados, etc.</w:t>
      </w:r>
    </w:p>
    <w:p w14:paraId="2A2A33C3" w14:textId="77777777" w:rsidR="007D58FD" w:rsidRDefault="007D58FD">
      <w:proofErr w:type="spellStart"/>
      <w:r>
        <w:t>Exemplo</w:t>
      </w:r>
      <w:proofErr w:type="spellEnd"/>
      <w:r>
        <w:t>:</w:t>
      </w:r>
    </w:p>
    <w:p w14:paraId="601B8EC6" w14:textId="77777777" w:rsidR="007D58FD" w:rsidRDefault="007D58FD" w:rsidP="007D58FD">
      <w:pPr>
        <w:pStyle w:val="PargrafodaLista"/>
        <w:numPr>
          <w:ilvl w:val="0"/>
          <w:numId w:val="10"/>
        </w:numPr>
      </w:pPr>
      <w:r>
        <w:t xml:space="preserve">Enzo Barbieri – </w:t>
      </w:r>
      <w:proofErr w:type="spellStart"/>
      <w:r>
        <w:t>Lider</w:t>
      </w:r>
      <w:proofErr w:type="spellEnd"/>
      <w:r>
        <w:t xml:space="preserve"> de </w:t>
      </w:r>
      <w:proofErr w:type="spellStart"/>
      <w:r>
        <w:t>projeto</w:t>
      </w:r>
      <w:bookmarkStart w:id="0" w:name="_GoBack"/>
      <w:bookmarkEnd w:id="0"/>
      <w:proofErr w:type="spellEnd"/>
    </w:p>
    <w:p w14:paraId="637CB18F" w14:textId="3DA8F07C" w:rsidR="007D58FD" w:rsidRDefault="007D58FD" w:rsidP="007D58FD">
      <w:pPr>
        <w:pStyle w:val="PargrafodaLista"/>
        <w:numPr>
          <w:ilvl w:val="0"/>
          <w:numId w:val="10"/>
        </w:numPr>
      </w:pPr>
      <w:proofErr w:type="spellStart"/>
      <w:r>
        <w:t>Vitor</w:t>
      </w:r>
      <w:proofErr w:type="spellEnd"/>
      <w:r>
        <w:t xml:space="preserve"> Hideki - </w:t>
      </w:r>
    </w:p>
    <w:p w14:paraId="6820D71F" w14:textId="7A1EC597" w:rsidR="00C44B92" w:rsidRDefault="007D58FD" w:rsidP="007D58FD">
      <w:pPr>
        <w:pStyle w:val="PargrafodaLista"/>
        <w:numPr>
          <w:ilvl w:val="0"/>
          <w:numId w:val="10"/>
        </w:numPr>
      </w:pPr>
      <w:r>
        <w:t xml:space="preserve">Gabriel </w:t>
      </w:r>
      <w:proofErr w:type="spellStart"/>
      <w:r>
        <w:t>Dolenc</w:t>
      </w:r>
      <w:proofErr w:type="spellEnd"/>
      <w:r>
        <w:t xml:space="preserve"> - </w:t>
      </w:r>
      <w:r>
        <w:br/>
      </w:r>
    </w:p>
    <w:p w14:paraId="4EE9AE1B" w14:textId="77777777" w:rsidR="00C44B92" w:rsidRDefault="007D58FD">
      <w:pPr>
        <w:pStyle w:val="Ttulo1"/>
      </w:pPr>
      <w:r>
        <w:t>3</w:t>
      </w:r>
      <w:r>
        <w:t>. Cronograma do Projeto</w:t>
      </w:r>
    </w:p>
    <w:p w14:paraId="75C92696" w14:textId="77777777" w:rsidR="00C44B92" w:rsidRDefault="007D58FD">
      <w:r>
        <w:t>Elabore um cronograma básico do projeto. Divida-o em marcos e defina as principais atividades para cada marco. Inclua as datas e os responsáveis por cada tarefa.</w:t>
      </w:r>
    </w:p>
    <w:p w14:paraId="40DA2E18" w14:textId="77777777" w:rsidR="00C44B92" w:rsidRDefault="007D58FD">
      <w:r>
        <w:t>Exemplo:</w:t>
      </w:r>
      <w:r>
        <w:br/>
        <w:t xml:space="preserve">• 01/09 - Definir objetivos </w:t>
      </w:r>
      <w:r>
        <w:t>e escopo do projeto (Responsável: João)</w:t>
      </w:r>
      <w:r>
        <w:br/>
        <w:t>• 10/09 - Coleta de dados (Responsável: Maria)</w:t>
      </w:r>
      <w:r>
        <w:br/>
      </w:r>
    </w:p>
    <w:p w14:paraId="0D273440" w14:textId="77777777" w:rsidR="00C44B92" w:rsidRDefault="007D58FD">
      <w:pPr>
        <w:pStyle w:val="Ttulo1"/>
      </w:pPr>
      <w:r>
        <w:lastRenderedPageBreak/>
        <w:t>4. Escopo do Projeto</w:t>
      </w:r>
    </w:p>
    <w:p w14:paraId="340C3373" w14:textId="77777777" w:rsidR="00C44B92" w:rsidRDefault="007D58FD">
      <w:r>
        <w:t>Defina claramente o que será feito no projeto e o que ficará de fora. O escopo ajuda a evitar a expansão descontrolada das tarefas.</w:t>
      </w:r>
    </w:p>
    <w:p w14:paraId="531E7F18" w14:textId="77777777" w:rsidR="00C44B92" w:rsidRDefault="007D58FD">
      <w:r>
        <w:t>Exemplo: O proj</w:t>
      </w:r>
      <w:r>
        <w:t>eto irá desenvolver um modelo preditivo para previsão de vendas, utilizando dados históricos de vendas. O projeto não incluirá o desenvolvimento de uma interface de usuário.</w:t>
      </w:r>
    </w:p>
    <w:p w14:paraId="53FE9E06" w14:textId="77777777" w:rsidR="00C44B92" w:rsidRDefault="007D58FD">
      <w:pPr>
        <w:pStyle w:val="Ttulo1"/>
      </w:pPr>
      <w:r>
        <w:t>5. Objetivos do Projeto</w:t>
      </w:r>
    </w:p>
    <w:p w14:paraId="6A013201" w14:textId="77777777" w:rsidR="00C44B92" w:rsidRDefault="007D58FD">
      <w:r>
        <w:t>Liste os objetivos principais do projeto. O que sua equipe</w:t>
      </w:r>
      <w:r>
        <w:t xml:space="preserve"> deseja alcançar com o projeto? Seja claro e específico.</w:t>
      </w:r>
    </w:p>
    <w:p w14:paraId="4AE84ACC" w14:textId="77777777" w:rsidR="00C44B92" w:rsidRDefault="007D58FD">
      <w:r>
        <w:t>Exemplo: O objetivo é prever as vendas de produtos nos próximos três meses com uma precisão de 90%.</w:t>
      </w:r>
    </w:p>
    <w:p w14:paraId="4C8A464E" w14:textId="77777777" w:rsidR="00C44B92" w:rsidRDefault="007D58FD">
      <w:pPr>
        <w:pStyle w:val="Ttulo1"/>
      </w:pPr>
      <w:r>
        <w:t>6. Riscos Identificados</w:t>
      </w:r>
    </w:p>
    <w:p w14:paraId="6FB80223" w14:textId="77777777" w:rsidR="00C44B92" w:rsidRDefault="007D58FD">
      <w:r>
        <w:t>Identifique os principais riscos do projeto e como a equipe planeja mitigá-</w:t>
      </w:r>
      <w:r>
        <w:t>los. Isso pode incluir riscos técnicos, prazos apertados ou falta de recursos.</w:t>
      </w:r>
    </w:p>
    <w:p w14:paraId="0136F6D3" w14:textId="77777777" w:rsidR="00C44B92" w:rsidRDefault="007D58FD">
      <w:r>
        <w:t>Exemplo: O principal risco identificado é a falta de dados de qualidade. A mitigação será feita através de coleta de dados em fontes alternativas e análise cuidadosa dos dados c</w:t>
      </w:r>
      <w:r>
        <w:t>oletados.</w:t>
      </w:r>
    </w:p>
    <w:p w14:paraId="34A7A4BD" w14:textId="77777777" w:rsidR="00C44B92" w:rsidRDefault="007D58FD">
      <w:pPr>
        <w:pStyle w:val="Ttulo1"/>
      </w:pPr>
      <w:r>
        <w:t>7. Recursos Necessários</w:t>
      </w:r>
    </w:p>
    <w:p w14:paraId="1E67C752" w14:textId="77777777" w:rsidR="00C44B92" w:rsidRDefault="007D58FD">
      <w:r>
        <w:t>Liste os recursos necessários para o projeto, como ferramentas, tecnologia, dados, orçamento, entre outros.</w:t>
      </w:r>
    </w:p>
    <w:p w14:paraId="0E565FE8" w14:textId="77777777" w:rsidR="00C44B92" w:rsidRDefault="007D58FD">
      <w:r>
        <w:t>Exemplo: Ferramentas: Python, scikit-learn, Jupyter Notebook. Dados: Base de dados de vendas do último ano.</w:t>
      </w:r>
    </w:p>
    <w:p w14:paraId="22AA1193" w14:textId="77777777" w:rsidR="00C44B92" w:rsidRDefault="007D58FD">
      <w:pPr>
        <w:pStyle w:val="Ttulo1"/>
      </w:pPr>
      <w:r>
        <w:t>8. Res</w:t>
      </w:r>
      <w:r>
        <w:t>ponsabilidades de Cada Integrante</w:t>
      </w:r>
    </w:p>
    <w:p w14:paraId="7170FEC4" w14:textId="77777777" w:rsidR="00C44B92" w:rsidRDefault="007D58FD">
      <w:r>
        <w:t>Descreva as responsabilidades específicas de cada membro da equipe. Lembre-se de que cada integrante precisa ter clareza sobre sua função no projeto.</w:t>
      </w:r>
    </w:p>
    <w:p w14:paraId="16EA9CE7" w14:textId="77777777" w:rsidR="00C44B92" w:rsidRDefault="007D58FD">
      <w:r>
        <w:t>Exemplo:</w:t>
      </w:r>
      <w:r>
        <w:br/>
        <w:t>• João Silva - Desenvolver o modelo de previsão com base nos da</w:t>
      </w:r>
      <w:r>
        <w:t>dos coletados.</w:t>
      </w:r>
      <w:r>
        <w:br/>
        <w:t>• Maria Souza - Limpeza e pré-processamento dos dados antes de alimentar o modelo.</w:t>
      </w:r>
    </w:p>
    <w:sectPr w:rsidR="00C44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521A8E"/>
    <w:multiLevelType w:val="hybridMultilevel"/>
    <w:tmpl w:val="D69C9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8FD"/>
    <w:rsid w:val="00AA1D8D"/>
    <w:rsid w:val="00AD7FA7"/>
    <w:rsid w:val="00B47730"/>
    <w:rsid w:val="00C44B92"/>
    <w:rsid w:val="00CB0664"/>
    <w:rsid w:val="00CE62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C8DC53"/>
  <w14:defaultImageDpi w14:val="330"/>
  <w15:docId w15:val="{66E2F515-E4E2-4739-914A-4F5E1DBC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38A27F-C29C-4639-A4EB-EE4AAE31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C. Barbieri</cp:lastModifiedBy>
  <cp:revision>4</cp:revision>
  <dcterms:created xsi:type="dcterms:W3CDTF">2025-08-05T11:22:00Z</dcterms:created>
  <dcterms:modified xsi:type="dcterms:W3CDTF">2025-08-14T22:41:00Z</dcterms:modified>
  <cp:category/>
</cp:coreProperties>
</file>